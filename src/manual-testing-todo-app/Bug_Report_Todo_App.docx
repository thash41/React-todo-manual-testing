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43145" w14:textId="5DEAB0A4" w:rsidR="00DA1A6E" w:rsidRDefault="00000000">
      <w:pPr>
        <w:pStyle w:val="Heading1"/>
      </w:pPr>
      <w:r>
        <w:t>Bug Report – To-Do App (React-based)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122"/>
        <w:gridCol w:w="1238"/>
        <w:gridCol w:w="1080"/>
        <w:gridCol w:w="1206"/>
        <w:gridCol w:w="1068"/>
        <w:gridCol w:w="1068"/>
        <w:gridCol w:w="1043"/>
      </w:tblGrid>
      <w:tr w:rsidR="00DA1A6E" w14:paraId="3755C2BC" w14:textId="77777777" w:rsidTr="002713B9">
        <w:tc>
          <w:tcPr>
            <w:tcW w:w="1080" w:type="dxa"/>
          </w:tcPr>
          <w:p w14:paraId="1C532E9C" w14:textId="77777777" w:rsidR="00DA1A6E" w:rsidRDefault="00000000">
            <w:r>
              <w:t>Bug ID</w:t>
            </w:r>
          </w:p>
        </w:tc>
        <w:tc>
          <w:tcPr>
            <w:tcW w:w="1080" w:type="dxa"/>
          </w:tcPr>
          <w:p w14:paraId="3E2FEAF7" w14:textId="77777777" w:rsidR="00DA1A6E" w:rsidRDefault="00000000">
            <w:r>
              <w:t>Summary</w:t>
            </w:r>
          </w:p>
        </w:tc>
        <w:tc>
          <w:tcPr>
            <w:tcW w:w="1080" w:type="dxa"/>
          </w:tcPr>
          <w:p w14:paraId="4F55ECD5" w14:textId="77777777" w:rsidR="00DA1A6E" w:rsidRDefault="00000000">
            <w:r>
              <w:t>Steps to Reproduce</w:t>
            </w:r>
          </w:p>
        </w:tc>
        <w:tc>
          <w:tcPr>
            <w:tcW w:w="1080" w:type="dxa"/>
          </w:tcPr>
          <w:p w14:paraId="2E6B7ED2" w14:textId="77777777" w:rsidR="00DA1A6E" w:rsidRDefault="00000000">
            <w:r>
              <w:t>Expected</w:t>
            </w:r>
          </w:p>
        </w:tc>
        <w:tc>
          <w:tcPr>
            <w:tcW w:w="1080" w:type="dxa"/>
          </w:tcPr>
          <w:p w14:paraId="6CED1727" w14:textId="77777777" w:rsidR="00DA1A6E" w:rsidRDefault="00000000">
            <w:r>
              <w:t>Actual</w:t>
            </w:r>
          </w:p>
        </w:tc>
        <w:tc>
          <w:tcPr>
            <w:tcW w:w="1080" w:type="dxa"/>
          </w:tcPr>
          <w:p w14:paraId="5E9E1D57" w14:textId="77777777" w:rsidR="00DA1A6E" w:rsidRDefault="00000000">
            <w:r>
              <w:t>Severity</w:t>
            </w:r>
          </w:p>
        </w:tc>
        <w:tc>
          <w:tcPr>
            <w:tcW w:w="1080" w:type="dxa"/>
          </w:tcPr>
          <w:p w14:paraId="72D87B47" w14:textId="77777777" w:rsidR="00DA1A6E" w:rsidRDefault="00000000">
            <w:r>
              <w:t>Priority</w:t>
            </w:r>
          </w:p>
        </w:tc>
        <w:tc>
          <w:tcPr>
            <w:tcW w:w="1080" w:type="dxa"/>
          </w:tcPr>
          <w:p w14:paraId="75FE497A" w14:textId="77777777" w:rsidR="00DA1A6E" w:rsidRDefault="00000000">
            <w:r>
              <w:t>Status</w:t>
            </w:r>
          </w:p>
        </w:tc>
      </w:tr>
      <w:tr w:rsidR="00DA1A6E" w14:paraId="5733809F" w14:textId="77777777" w:rsidTr="002713B9">
        <w:tc>
          <w:tcPr>
            <w:tcW w:w="1080" w:type="dxa"/>
          </w:tcPr>
          <w:p w14:paraId="701C720C" w14:textId="77777777" w:rsidR="00DA1A6E" w:rsidRDefault="00000000">
            <w:r>
              <w:t>BUG-01</w:t>
            </w:r>
          </w:p>
        </w:tc>
        <w:tc>
          <w:tcPr>
            <w:tcW w:w="1080" w:type="dxa"/>
          </w:tcPr>
          <w:p w14:paraId="0E5028B4" w14:textId="77777777" w:rsidR="00DA1A6E" w:rsidRDefault="00000000">
            <w:r>
              <w:t>Delete not working</w:t>
            </w:r>
          </w:p>
        </w:tc>
        <w:tc>
          <w:tcPr>
            <w:tcW w:w="1080" w:type="dxa"/>
          </w:tcPr>
          <w:p w14:paraId="34363C0F" w14:textId="77777777" w:rsidR="00DA1A6E" w:rsidRDefault="00000000">
            <w:r>
              <w:t>Add task &gt; Click Delete</w:t>
            </w:r>
          </w:p>
        </w:tc>
        <w:tc>
          <w:tcPr>
            <w:tcW w:w="1080" w:type="dxa"/>
          </w:tcPr>
          <w:p w14:paraId="1FAAEDE8" w14:textId="77777777" w:rsidR="00DA1A6E" w:rsidRDefault="00000000">
            <w:r>
              <w:t>Task removed</w:t>
            </w:r>
          </w:p>
        </w:tc>
        <w:tc>
          <w:tcPr>
            <w:tcW w:w="1080" w:type="dxa"/>
          </w:tcPr>
          <w:p w14:paraId="7B75AAAE" w14:textId="77777777" w:rsidR="00DA1A6E" w:rsidRDefault="00000000">
            <w:r>
              <w:t>Task remains</w:t>
            </w:r>
          </w:p>
        </w:tc>
        <w:tc>
          <w:tcPr>
            <w:tcW w:w="1080" w:type="dxa"/>
          </w:tcPr>
          <w:p w14:paraId="6C21C766" w14:textId="77777777" w:rsidR="00DA1A6E" w:rsidRDefault="00000000">
            <w:r>
              <w:t>High</w:t>
            </w:r>
          </w:p>
        </w:tc>
        <w:tc>
          <w:tcPr>
            <w:tcW w:w="1080" w:type="dxa"/>
          </w:tcPr>
          <w:p w14:paraId="66EB8D5D" w14:textId="77777777" w:rsidR="00DA1A6E" w:rsidRDefault="00000000">
            <w:r>
              <w:t>High</w:t>
            </w:r>
          </w:p>
        </w:tc>
        <w:tc>
          <w:tcPr>
            <w:tcW w:w="1080" w:type="dxa"/>
          </w:tcPr>
          <w:p w14:paraId="759B059E" w14:textId="77777777" w:rsidR="00DA1A6E" w:rsidRDefault="00000000">
            <w:r>
              <w:t>Open</w:t>
            </w:r>
          </w:p>
        </w:tc>
      </w:tr>
      <w:tr w:rsidR="00DA1A6E" w14:paraId="729E729C" w14:textId="77777777" w:rsidTr="002713B9">
        <w:tc>
          <w:tcPr>
            <w:tcW w:w="1080" w:type="dxa"/>
          </w:tcPr>
          <w:p w14:paraId="6DDA4846" w14:textId="77777777" w:rsidR="00DA1A6E" w:rsidRDefault="00000000">
            <w:r>
              <w:t>BUG-02</w:t>
            </w:r>
          </w:p>
        </w:tc>
        <w:tc>
          <w:tcPr>
            <w:tcW w:w="1080" w:type="dxa"/>
          </w:tcPr>
          <w:p w14:paraId="6A139093" w14:textId="77777777" w:rsidR="00DA1A6E" w:rsidRDefault="00000000">
            <w:r>
              <w:t>Filter stuck</w:t>
            </w:r>
          </w:p>
        </w:tc>
        <w:tc>
          <w:tcPr>
            <w:tcW w:w="1080" w:type="dxa"/>
          </w:tcPr>
          <w:p w14:paraId="0B9E4E04" w14:textId="77777777" w:rsidR="00DA1A6E" w:rsidRDefault="00000000">
            <w:r>
              <w:t>Click Completed &gt; Click All</w:t>
            </w:r>
          </w:p>
        </w:tc>
        <w:tc>
          <w:tcPr>
            <w:tcW w:w="1080" w:type="dxa"/>
          </w:tcPr>
          <w:p w14:paraId="5323B789" w14:textId="77777777" w:rsidR="00DA1A6E" w:rsidRDefault="00000000">
            <w:r>
              <w:t>All tasks shown</w:t>
            </w:r>
          </w:p>
        </w:tc>
        <w:tc>
          <w:tcPr>
            <w:tcW w:w="1080" w:type="dxa"/>
          </w:tcPr>
          <w:p w14:paraId="1C44D292" w14:textId="77777777" w:rsidR="00DA1A6E" w:rsidRDefault="00000000">
            <w:r>
              <w:t>Only completed show</w:t>
            </w:r>
          </w:p>
        </w:tc>
        <w:tc>
          <w:tcPr>
            <w:tcW w:w="1080" w:type="dxa"/>
          </w:tcPr>
          <w:p w14:paraId="174EEFAD" w14:textId="77777777" w:rsidR="00DA1A6E" w:rsidRDefault="00000000">
            <w:r>
              <w:t>Medium</w:t>
            </w:r>
          </w:p>
        </w:tc>
        <w:tc>
          <w:tcPr>
            <w:tcW w:w="1080" w:type="dxa"/>
          </w:tcPr>
          <w:p w14:paraId="4A4D8202" w14:textId="77777777" w:rsidR="00DA1A6E" w:rsidRDefault="00000000">
            <w:r>
              <w:t>Medium</w:t>
            </w:r>
          </w:p>
        </w:tc>
        <w:tc>
          <w:tcPr>
            <w:tcW w:w="1080" w:type="dxa"/>
          </w:tcPr>
          <w:p w14:paraId="1A816F7B" w14:textId="77777777" w:rsidR="00DA1A6E" w:rsidRDefault="00000000">
            <w:r>
              <w:t>Open</w:t>
            </w:r>
          </w:p>
        </w:tc>
      </w:tr>
    </w:tbl>
    <w:p w14:paraId="439FBBF7" w14:textId="77777777" w:rsidR="00857A7D" w:rsidRDefault="00857A7D"/>
    <w:sectPr w:rsidR="00857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556398">
    <w:abstractNumId w:val="8"/>
  </w:num>
  <w:num w:numId="2" w16cid:durableId="762149043">
    <w:abstractNumId w:val="6"/>
  </w:num>
  <w:num w:numId="3" w16cid:durableId="512308651">
    <w:abstractNumId w:val="5"/>
  </w:num>
  <w:num w:numId="4" w16cid:durableId="404843892">
    <w:abstractNumId w:val="4"/>
  </w:num>
  <w:num w:numId="5" w16cid:durableId="1797865398">
    <w:abstractNumId w:val="7"/>
  </w:num>
  <w:num w:numId="6" w16cid:durableId="1626933332">
    <w:abstractNumId w:val="3"/>
  </w:num>
  <w:num w:numId="7" w16cid:durableId="1086077239">
    <w:abstractNumId w:val="2"/>
  </w:num>
  <w:num w:numId="8" w16cid:durableId="1300069144">
    <w:abstractNumId w:val="1"/>
  </w:num>
  <w:num w:numId="9" w16cid:durableId="76356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3B9"/>
    <w:rsid w:val="0029639D"/>
    <w:rsid w:val="00326F90"/>
    <w:rsid w:val="00857A7D"/>
    <w:rsid w:val="00AA1D8D"/>
    <w:rsid w:val="00B37436"/>
    <w:rsid w:val="00B47730"/>
    <w:rsid w:val="00CB0664"/>
    <w:rsid w:val="00DA1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1A538"/>
  <w14:defaultImageDpi w14:val="300"/>
  <w15:docId w15:val="{6BAF683D-913C-4524-8E28-9B63B235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jayani thashmila</cp:lastModifiedBy>
  <cp:revision>2</cp:revision>
  <dcterms:created xsi:type="dcterms:W3CDTF">2013-12-23T23:15:00Z</dcterms:created>
  <dcterms:modified xsi:type="dcterms:W3CDTF">2025-06-19T16:42:00Z</dcterms:modified>
  <cp:category/>
</cp:coreProperties>
</file>